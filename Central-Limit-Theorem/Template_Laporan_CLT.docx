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72ABD" w:rsidRDefault="00000000">
      <w:pPr>
        <w:pStyle w:val="Title"/>
      </w:pPr>
      <w:r>
        <w:t>Laporan Praktikum: Central Limit Theorem</w:t>
      </w:r>
    </w:p>
    <w:p w:rsidR="00D72ABD" w:rsidRDefault="00000000">
      <w:pPr>
        <w:pStyle w:val="Heading1"/>
      </w:pPr>
      <w:r>
        <w:t>1. Pendahuluan</w:t>
      </w:r>
    </w:p>
    <w:p w:rsidR="00D72ABD" w:rsidRDefault="00000000">
      <w:r>
        <w:t>Praktikum ini bertujuan untuk membuktikan Central Limit Theorem (CLT) melalui eksperimen sederhana menggunakan data acak. Mahasiswa diminta untuk melakukan pengambilan sampel acak dari dataset dan mengamati bagaimana rata-rata dari sampel mendekati rata-rata populasi.</w:t>
      </w:r>
    </w:p>
    <w:p w:rsidR="00D72ABD" w:rsidRDefault="00000000">
      <w:pPr>
        <w:pStyle w:val="Heading1"/>
      </w:pPr>
      <w:r>
        <w:t>2. Langkah-langkah Praktikum</w:t>
      </w:r>
    </w:p>
    <w:p w:rsidR="00D72ABD" w:rsidRDefault="00000000">
      <w:pPr>
        <w:pStyle w:val="ListNumber"/>
      </w:pPr>
      <w:proofErr w:type="spellStart"/>
      <w:r>
        <w:t>Pilih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datase</w:t>
      </w:r>
      <w:r w:rsidR="00723A10">
        <w:t>t</w:t>
      </w:r>
      <w:r>
        <w:t>.</w:t>
      </w:r>
    </w:p>
    <w:p w:rsidR="00D72ABD" w:rsidRDefault="00000000">
      <w:pPr>
        <w:pStyle w:val="ListNumber"/>
      </w:pPr>
      <w:r>
        <w:t>Hitung rata-rata populasi dari dataset tersebut.</w:t>
      </w:r>
    </w:p>
    <w:p w:rsidR="00D72ABD" w:rsidRDefault="00000000">
      <w:pPr>
        <w:pStyle w:val="ListNumber"/>
      </w:pPr>
      <w:r>
        <w:t>Ambil sampel acak sebanyak 20 data, lalu hitung rata-ratanya.</w:t>
      </w:r>
    </w:p>
    <w:p w:rsidR="00D72ABD" w:rsidRDefault="00000000">
      <w:pPr>
        <w:pStyle w:val="ListNumber"/>
      </w:pPr>
      <w:r>
        <w:t xml:space="preserve">Lakukan pengambilan sampel sebanyak 1, </w:t>
      </w:r>
      <w:r w:rsidR="00CC5691">
        <w:t>3</w:t>
      </w:r>
      <w:r>
        <w:t xml:space="preserve">, </w:t>
      </w:r>
      <w:r w:rsidR="00CC5691">
        <w:t>7</w:t>
      </w:r>
      <w:r>
        <w:t xml:space="preserve">, </w:t>
      </w:r>
      <w:r w:rsidR="00CC5691">
        <w:t>4</w:t>
      </w:r>
      <w:r>
        <w:t xml:space="preserve">0, </w:t>
      </w:r>
      <w:r w:rsidR="00CC5691">
        <w:t>6</w:t>
      </w:r>
      <w:r>
        <w:t xml:space="preserve">0, </w:t>
      </w:r>
      <w:r w:rsidR="00CC5691">
        <w:t>100</w:t>
      </w:r>
      <w:r>
        <w:t xml:space="preserve"> kali.</w:t>
      </w:r>
    </w:p>
    <w:p w:rsidR="00133CFD" w:rsidRDefault="00000000">
      <w:pPr>
        <w:pStyle w:val="ListNumber"/>
      </w:pPr>
      <w:r>
        <w:t xml:space="preserve">Setiap kali, hitung rata-rata dari seluruh rata-rata sampel dan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rata-rata </w:t>
      </w:r>
      <w:proofErr w:type="spellStart"/>
      <w:r>
        <w:t>populasi</w:t>
      </w:r>
      <w:proofErr w:type="spellEnd"/>
    </w:p>
    <w:p w:rsidR="00133CFD" w:rsidRDefault="00133CFD" w:rsidP="00133CFD">
      <w:pPr>
        <w:pStyle w:val="ListNumber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100 data.</w:t>
      </w:r>
    </w:p>
    <w:p w:rsidR="00D72ABD" w:rsidRDefault="00000000">
      <w:pPr>
        <w:pStyle w:val="Heading1"/>
      </w:pPr>
      <w:r>
        <w:t>3. Tabel Hasil Praktikum</w:t>
      </w:r>
    </w:p>
    <w:p w:rsidR="00D72ABD" w:rsidRDefault="00000000">
      <w:r>
        <w:t xml:space="preserve">Isi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4"/>
        <w:gridCol w:w="4326"/>
      </w:tblGrid>
      <w:tr w:rsidR="00723A10" w:rsidTr="00723A10">
        <w:tc>
          <w:tcPr>
            <w:tcW w:w="4428" w:type="dxa"/>
          </w:tcPr>
          <w:p w:rsidR="00723A10" w:rsidRDefault="00723A10" w:rsidP="00723A10">
            <w:pPr>
              <w:jc w:val="center"/>
            </w:pPr>
            <w:r>
              <w:t>Data</w:t>
            </w:r>
          </w:p>
        </w:tc>
        <w:tc>
          <w:tcPr>
            <w:tcW w:w="4428" w:type="dxa"/>
          </w:tcPr>
          <w:p w:rsidR="00723A10" w:rsidRDefault="00723A10" w:rsidP="00723A10">
            <w:pPr>
              <w:jc w:val="center"/>
            </w:pPr>
            <w:proofErr w:type="spellStart"/>
            <w:r>
              <w:t>Terdistribusi</w:t>
            </w:r>
            <w:proofErr w:type="spellEnd"/>
            <w:r>
              <w:t xml:space="preserve"> Normal Atau </w:t>
            </w:r>
            <w:proofErr w:type="spellStart"/>
            <w:r>
              <w:t>tidak</w:t>
            </w:r>
            <w:proofErr w:type="spellEnd"/>
            <w:r>
              <w:t xml:space="preserve"> Normal</w:t>
            </w:r>
          </w:p>
        </w:tc>
      </w:tr>
      <w:tr w:rsidR="00723A10" w:rsidTr="00723A10">
        <w:tc>
          <w:tcPr>
            <w:tcW w:w="4428" w:type="dxa"/>
          </w:tcPr>
          <w:p w:rsidR="00723A10" w:rsidRDefault="00723A10">
            <w:r>
              <w:t>Data1</w:t>
            </w:r>
          </w:p>
        </w:tc>
        <w:tc>
          <w:tcPr>
            <w:tcW w:w="4428" w:type="dxa"/>
          </w:tcPr>
          <w:p w:rsidR="00723A10" w:rsidRDefault="00723A10"/>
        </w:tc>
      </w:tr>
      <w:tr w:rsidR="00723A10" w:rsidTr="00723A10">
        <w:tc>
          <w:tcPr>
            <w:tcW w:w="4428" w:type="dxa"/>
          </w:tcPr>
          <w:p w:rsidR="00723A10" w:rsidRDefault="00723A10">
            <w:r>
              <w:t>Data2</w:t>
            </w:r>
          </w:p>
        </w:tc>
        <w:tc>
          <w:tcPr>
            <w:tcW w:w="4428" w:type="dxa"/>
          </w:tcPr>
          <w:p w:rsidR="00723A10" w:rsidRDefault="00723A10"/>
        </w:tc>
      </w:tr>
      <w:tr w:rsidR="00723A10" w:rsidTr="00723A10">
        <w:tc>
          <w:tcPr>
            <w:tcW w:w="4428" w:type="dxa"/>
          </w:tcPr>
          <w:p w:rsidR="00723A10" w:rsidRDefault="00723A10">
            <w:r>
              <w:t>Data3</w:t>
            </w:r>
          </w:p>
        </w:tc>
        <w:tc>
          <w:tcPr>
            <w:tcW w:w="4428" w:type="dxa"/>
          </w:tcPr>
          <w:p w:rsidR="00723A10" w:rsidRDefault="00723A10"/>
        </w:tc>
      </w:tr>
      <w:tr w:rsidR="00723A10" w:rsidTr="00723A10">
        <w:tc>
          <w:tcPr>
            <w:tcW w:w="4428" w:type="dxa"/>
          </w:tcPr>
          <w:p w:rsidR="00723A10" w:rsidRDefault="00723A10">
            <w:r>
              <w:t>Data4</w:t>
            </w:r>
          </w:p>
        </w:tc>
        <w:tc>
          <w:tcPr>
            <w:tcW w:w="4428" w:type="dxa"/>
          </w:tcPr>
          <w:p w:rsidR="00723A10" w:rsidRDefault="00723A10"/>
        </w:tc>
      </w:tr>
    </w:tbl>
    <w:p w:rsidR="00133CFD" w:rsidRDefault="00133CFD" w:rsidP="00133CFD">
      <w:pPr>
        <w:pStyle w:val="Heading1"/>
      </w:pPr>
    </w:p>
    <w:tbl>
      <w:tblPr>
        <w:tblW w:w="1010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5"/>
        <w:gridCol w:w="1917"/>
        <w:gridCol w:w="1675"/>
        <w:gridCol w:w="1446"/>
        <w:gridCol w:w="1095"/>
        <w:gridCol w:w="1366"/>
        <w:gridCol w:w="1366"/>
      </w:tblGrid>
      <w:tr w:rsidR="00133CFD" w:rsidTr="00133CFD">
        <w:tc>
          <w:tcPr>
            <w:tcW w:w="1235" w:type="dxa"/>
            <w:vAlign w:val="center"/>
          </w:tcPr>
          <w:p w:rsidR="00133CFD" w:rsidRPr="00723A10" w:rsidRDefault="00133CFD" w:rsidP="00723A10">
            <w:pPr>
              <w:jc w:val="center"/>
              <w:rPr>
                <w:b/>
                <w:bCs/>
              </w:rPr>
            </w:pPr>
            <w:r w:rsidRPr="00723A10">
              <w:rPr>
                <w:b/>
                <w:bCs/>
              </w:rPr>
              <w:t>Dataset</w:t>
            </w:r>
          </w:p>
        </w:tc>
        <w:tc>
          <w:tcPr>
            <w:tcW w:w="1917" w:type="dxa"/>
            <w:vAlign w:val="center"/>
          </w:tcPr>
          <w:p w:rsidR="00133CFD" w:rsidRPr="00723A10" w:rsidRDefault="00133CFD" w:rsidP="00723A10">
            <w:pPr>
              <w:jc w:val="center"/>
              <w:rPr>
                <w:b/>
                <w:bCs/>
              </w:rPr>
            </w:pPr>
            <w:r w:rsidRPr="00723A10">
              <w:rPr>
                <w:b/>
                <w:bCs/>
              </w:rPr>
              <w:t>Jumlah Kelompok Sampel</w:t>
            </w:r>
          </w:p>
        </w:tc>
        <w:tc>
          <w:tcPr>
            <w:tcW w:w="1675" w:type="dxa"/>
            <w:vAlign w:val="center"/>
          </w:tcPr>
          <w:p w:rsidR="00133CFD" w:rsidRPr="00723A10" w:rsidRDefault="00133CFD" w:rsidP="00723A10">
            <w:pPr>
              <w:jc w:val="center"/>
              <w:rPr>
                <w:b/>
                <w:bCs/>
              </w:rPr>
            </w:pPr>
            <w:proofErr w:type="spellStart"/>
            <w:r w:rsidRPr="00723A10">
              <w:rPr>
                <w:b/>
                <w:bCs/>
              </w:rPr>
              <w:t>Rataan</w:t>
            </w:r>
            <w:proofErr w:type="spellEnd"/>
            <w:r w:rsidRPr="00723A10">
              <w:rPr>
                <w:b/>
                <w:bCs/>
              </w:rPr>
              <w:t xml:space="preserve"> </w:t>
            </w:r>
            <w:proofErr w:type="spellStart"/>
            <w:r w:rsidRPr="00723A10">
              <w:rPr>
                <w:b/>
                <w:bCs/>
              </w:rPr>
              <w:t>dari</w:t>
            </w:r>
            <w:proofErr w:type="spellEnd"/>
            <w:r w:rsidRPr="00723A10">
              <w:rPr>
                <w:b/>
                <w:bCs/>
              </w:rPr>
              <w:t xml:space="preserve"> </w:t>
            </w:r>
            <w:proofErr w:type="spellStart"/>
            <w:r w:rsidRPr="00723A10">
              <w:rPr>
                <w:b/>
                <w:bCs/>
              </w:rPr>
              <w:t>Rataan</w:t>
            </w:r>
            <w:proofErr w:type="spellEnd"/>
            <w:r w:rsidRPr="00723A1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20 </w:t>
            </w:r>
            <w:r w:rsidRPr="00723A10">
              <w:rPr>
                <w:b/>
                <w:bCs/>
              </w:rPr>
              <w:t>Sampel</w:t>
            </w:r>
          </w:p>
        </w:tc>
        <w:tc>
          <w:tcPr>
            <w:tcW w:w="1446" w:type="dxa"/>
          </w:tcPr>
          <w:p w:rsidR="00133CFD" w:rsidRPr="00723A10" w:rsidRDefault="00133CFD" w:rsidP="00723A10">
            <w:pPr>
              <w:jc w:val="center"/>
              <w:rPr>
                <w:b/>
                <w:bCs/>
              </w:rPr>
            </w:pPr>
            <w:proofErr w:type="spellStart"/>
            <w:r w:rsidRPr="00723A10">
              <w:rPr>
                <w:b/>
                <w:bCs/>
              </w:rPr>
              <w:t>Rataan</w:t>
            </w:r>
            <w:proofErr w:type="spellEnd"/>
            <w:r w:rsidRPr="00723A10">
              <w:rPr>
                <w:b/>
                <w:bCs/>
              </w:rPr>
              <w:t xml:space="preserve"> </w:t>
            </w:r>
            <w:proofErr w:type="spellStart"/>
            <w:r w:rsidRPr="00723A10">
              <w:rPr>
                <w:b/>
                <w:bCs/>
              </w:rPr>
              <w:t>dari</w:t>
            </w:r>
            <w:proofErr w:type="spellEnd"/>
            <w:r w:rsidRPr="00723A10">
              <w:rPr>
                <w:b/>
                <w:bCs/>
              </w:rPr>
              <w:t xml:space="preserve"> </w:t>
            </w:r>
            <w:proofErr w:type="spellStart"/>
            <w:r w:rsidRPr="00723A10">
              <w:rPr>
                <w:b/>
                <w:bCs/>
              </w:rPr>
              <w:t>Rataan</w:t>
            </w:r>
            <w:proofErr w:type="spellEnd"/>
            <w:r w:rsidRPr="00723A1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10</w:t>
            </w:r>
            <w:r>
              <w:rPr>
                <w:b/>
                <w:bCs/>
              </w:rPr>
              <w:t xml:space="preserve">0 </w:t>
            </w:r>
            <w:r w:rsidRPr="00723A10">
              <w:rPr>
                <w:b/>
                <w:bCs/>
              </w:rPr>
              <w:t>Sampel</w:t>
            </w:r>
          </w:p>
        </w:tc>
        <w:tc>
          <w:tcPr>
            <w:tcW w:w="1095" w:type="dxa"/>
            <w:vAlign w:val="center"/>
          </w:tcPr>
          <w:p w:rsidR="00133CFD" w:rsidRPr="00723A10" w:rsidRDefault="00133CFD" w:rsidP="00723A10">
            <w:pPr>
              <w:jc w:val="center"/>
              <w:rPr>
                <w:b/>
                <w:bCs/>
              </w:rPr>
            </w:pPr>
            <w:proofErr w:type="spellStart"/>
            <w:r w:rsidRPr="00723A10">
              <w:rPr>
                <w:b/>
                <w:bCs/>
              </w:rPr>
              <w:t>Rataan</w:t>
            </w:r>
            <w:proofErr w:type="spellEnd"/>
            <w:r w:rsidRPr="00723A10">
              <w:rPr>
                <w:b/>
                <w:bCs/>
              </w:rPr>
              <w:t xml:space="preserve"> </w:t>
            </w:r>
            <w:proofErr w:type="spellStart"/>
            <w:r w:rsidRPr="00723A10">
              <w:rPr>
                <w:b/>
                <w:bCs/>
              </w:rPr>
              <w:t>Populasi</w:t>
            </w:r>
            <w:proofErr w:type="spellEnd"/>
          </w:p>
        </w:tc>
        <w:tc>
          <w:tcPr>
            <w:tcW w:w="1366" w:type="dxa"/>
            <w:vAlign w:val="center"/>
          </w:tcPr>
          <w:p w:rsidR="00133CFD" w:rsidRPr="00723A10" w:rsidRDefault="00133CFD" w:rsidP="00723A10">
            <w:pPr>
              <w:jc w:val="center"/>
              <w:rPr>
                <w:b/>
                <w:bCs/>
              </w:rPr>
            </w:pPr>
            <w:proofErr w:type="spellStart"/>
            <w:r w:rsidRPr="00723A10">
              <w:rPr>
                <w:b/>
                <w:bCs/>
              </w:rPr>
              <w:t>Selisih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nilai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kolom</w:t>
            </w:r>
            <w:proofErr w:type="spellEnd"/>
            <w:r>
              <w:rPr>
                <w:b/>
                <w:bCs/>
              </w:rPr>
              <w:t xml:space="preserve"> 3 dan 5</w:t>
            </w:r>
          </w:p>
        </w:tc>
        <w:tc>
          <w:tcPr>
            <w:tcW w:w="1366" w:type="dxa"/>
          </w:tcPr>
          <w:p w:rsidR="00133CFD" w:rsidRPr="00723A10" w:rsidRDefault="00133CFD" w:rsidP="00723A10">
            <w:pPr>
              <w:jc w:val="center"/>
              <w:rPr>
                <w:b/>
                <w:bCs/>
              </w:rPr>
            </w:pPr>
            <w:proofErr w:type="spellStart"/>
            <w:r w:rsidRPr="00723A10">
              <w:rPr>
                <w:b/>
                <w:bCs/>
              </w:rPr>
              <w:t>Selisih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nilai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kolom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dan 5</w:t>
            </w:r>
          </w:p>
        </w:tc>
      </w:tr>
      <w:tr w:rsidR="00133CFD" w:rsidTr="00133CFD">
        <w:tc>
          <w:tcPr>
            <w:tcW w:w="1235" w:type="dxa"/>
            <w:vAlign w:val="center"/>
          </w:tcPr>
          <w:p w:rsidR="00133CFD" w:rsidRPr="00723A10" w:rsidRDefault="00133CFD" w:rsidP="00723A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17" w:type="dxa"/>
            <w:vAlign w:val="center"/>
          </w:tcPr>
          <w:p w:rsidR="00133CFD" w:rsidRPr="00723A10" w:rsidRDefault="00133CFD" w:rsidP="00723A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675" w:type="dxa"/>
            <w:vAlign w:val="center"/>
          </w:tcPr>
          <w:p w:rsidR="00133CFD" w:rsidRPr="00723A10" w:rsidRDefault="00133CFD" w:rsidP="00723A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446" w:type="dxa"/>
          </w:tcPr>
          <w:p w:rsidR="00133CFD" w:rsidRPr="00723A10" w:rsidRDefault="00133CFD" w:rsidP="00723A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095" w:type="dxa"/>
            <w:vAlign w:val="center"/>
          </w:tcPr>
          <w:p w:rsidR="00133CFD" w:rsidRPr="00723A10" w:rsidRDefault="00133CFD" w:rsidP="00723A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366" w:type="dxa"/>
            <w:vAlign w:val="center"/>
          </w:tcPr>
          <w:p w:rsidR="00133CFD" w:rsidRPr="00723A10" w:rsidRDefault="00133CFD" w:rsidP="00723A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366" w:type="dxa"/>
          </w:tcPr>
          <w:p w:rsidR="00133CFD" w:rsidRDefault="00133CFD" w:rsidP="00723A10">
            <w:pPr>
              <w:jc w:val="center"/>
              <w:rPr>
                <w:b/>
                <w:bCs/>
              </w:rPr>
            </w:pPr>
          </w:p>
        </w:tc>
      </w:tr>
      <w:tr w:rsidR="00133CFD" w:rsidTr="00133CFD">
        <w:tc>
          <w:tcPr>
            <w:tcW w:w="1235" w:type="dxa"/>
            <w:vAlign w:val="center"/>
          </w:tcPr>
          <w:p w:rsidR="00133CFD" w:rsidRDefault="00133CFD" w:rsidP="00723A10">
            <w:pPr>
              <w:jc w:val="center"/>
            </w:pPr>
            <w:r>
              <w:t>Data1</w:t>
            </w:r>
          </w:p>
        </w:tc>
        <w:tc>
          <w:tcPr>
            <w:tcW w:w="1917" w:type="dxa"/>
            <w:vAlign w:val="center"/>
          </w:tcPr>
          <w:p w:rsidR="00133CFD" w:rsidRDefault="00133CFD" w:rsidP="00723A10">
            <w:pPr>
              <w:jc w:val="center"/>
            </w:pPr>
            <w:r>
              <w:t>1</w:t>
            </w:r>
          </w:p>
        </w:tc>
        <w:tc>
          <w:tcPr>
            <w:tcW w:w="1675" w:type="dxa"/>
            <w:vAlign w:val="center"/>
          </w:tcPr>
          <w:p w:rsidR="00133CFD" w:rsidRDefault="00133CFD" w:rsidP="00723A10">
            <w:pPr>
              <w:jc w:val="center"/>
            </w:pPr>
          </w:p>
        </w:tc>
        <w:tc>
          <w:tcPr>
            <w:tcW w:w="1446" w:type="dxa"/>
          </w:tcPr>
          <w:p w:rsidR="00133CFD" w:rsidRDefault="00133CFD" w:rsidP="00723A10">
            <w:pPr>
              <w:jc w:val="center"/>
            </w:pPr>
          </w:p>
        </w:tc>
        <w:tc>
          <w:tcPr>
            <w:tcW w:w="1095" w:type="dxa"/>
            <w:vAlign w:val="center"/>
          </w:tcPr>
          <w:p w:rsidR="00133CFD" w:rsidRDefault="00133CFD" w:rsidP="00723A10">
            <w:pPr>
              <w:jc w:val="center"/>
            </w:pPr>
          </w:p>
        </w:tc>
        <w:tc>
          <w:tcPr>
            <w:tcW w:w="1366" w:type="dxa"/>
            <w:vAlign w:val="center"/>
          </w:tcPr>
          <w:p w:rsidR="00133CFD" w:rsidRDefault="00133CFD" w:rsidP="00723A10">
            <w:pPr>
              <w:jc w:val="center"/>
            </w:pPr>
          </w:p>
        </w:tc>
        <w:tc>
          <w:tcPr>
            <w:tcW w:w="1366" w:type="dxa"/>
          </w:tcPr>
          <w:p w:rsidR="00133CFD" w:rsidRDefault="00133CFD" w:rsidP="00723A10">
            <w:pPr>
              <w:jc w:val="center"/>
            </w:pPr>
          </w:p>
        </w:tc>
      </w:tr>
      <w:tr w:rsidR="00133CFD" w:rsidTr="00133CFD">
        <w:tc>
          <w:tcPr>
            <w:tcW w:w="1235" w:type="dxa"/>
            <w:vAlign w:val="center"/>
          </w:tcPr>
          <w:p w:rsidR="00133CFD" w:rsidRDefault="00133CFD" w:rsidP="00723A10">
            <w:pPr>
              <w:jc w:val="center"/>
            </w:pPr>
            <w:r>
              <w:t>Data1</w:t>
            </w:r>
          </w:p>
        </w:tc>
        <w:tc>
          <w:tcPr>
            <w:tcW w:w="1917" w:type="dxa"/>
            <w:vAlign w:val="center"/>
          </w:tcPr>
          <w:p w:rsidR="00133CFD" w:rsidRDefault="00133CFD" w:rsidP="00723A10">
            <w:pPr>
              <w:jc w:val="center"/>
            </w:pPr>
            <w:r>
              <w:t>3</w:t>
            </w:r>
          </w:p>
        </w:tc>
        <w:tc>
          <w:tcPr>
            <w:tcW w:w="1675" w:type="dxa"/>
            <w:vAlign w:val="center"/>
          </w:tcPr>
          <w:p w:rsidR="00133CFD" w:rsidRDefault="00133CFD" w:rsidP="00723A10">
            <w:pPr>
              <w:jc w:val="center"/>
            </w:pPr>
          </w:p>
        </w:tc>
        <w:tc>
          <w:tcPr>
            <w:tcW w:w="1446" w:type="dxa"/>
          </w:tcPr>
          <w:p w:rsidR="00133CFD" w:rsidRDefault="00133CFD" w:rsidP="00723A10">
            <w:pPr>
              <w:jc w:val="center"/>
            </w:pPr>
          </w:p>
        </w:tc>
        <w:tc>
          <w:tcPr>
            <w:tcW w:w="1095" w:type="dxa"/>
            <w:vAlign w:val="center"/>
          </w:tcPr>
          <w:p w:rsidR="00133CFD" w:rsidRDefault="00133CFD" w:rsidP="00723A10">
            <w:pPr>
              <w:jc w:val="center"/>
            </w:pPr>
          </w:p>
        </w:tc>
        <w:tc>
          <w:tcPr>
            <w:tcW w:w="1366" w:type="dxa"/>
            <w:vAlign w:val="center"/>
          </w:tcPr>
          <w:p w:rsidR="00133CFD" w:rsidRDefault="00133CFD" w:rsidP="00723A10">
            <w:pPr>
              <w:jc w:val="center"/>
            </w:pPr>
          </w:p>
        </w:tc>
        <w:tc>
          <w:tcPr>
            <w:tcW w:w="1366" w:type="dxa"/>
          </w:tcPr>
          <w:p w:rsidR="00133CFD" w:rsidRDefault="00133CFD" w:rsidP="00723A10">
            <w:pPr>
              <w:jc w:val="center"/>
            </w:pPr>
          </w:p>
        </w:tc>
      </w:tr>
      <w:tr w:rsidR="00133CFD" w:rsidTr="00133CFD">
        <w:tc>
          <w:tcPr>
            <w:tcW w:w="1235" w:type="dxa"/>
            <w:vAlign w:val="center"/>
          </w:tcPr>
          <w:p w:rsidR="00133CFD" w:rsidRDefault="00133CFD" w:rsidP="00723A10">
            <w:pPr>
              <w:jc w:val="center"/>
            </w:pPr>
            <w:r>
              <w:lastRenderedPageBreak/>
              <w:t>Data1</w:t>
            </w:r>
          </w:p>
        </w:tc>
        <w:tc>
          <w:tcPr>
            <w:tcW w:w="1917" w:type="dxa"/>
            <w:vAlign w:val="center"/>
          </w:tcPr>
          <w:p w:rsidR="00133CFD" w:rsidRDefault="00133CFD" w:rsidP="00723A10">
            <w:pPr>
              <w:jc w:val="center"/>
            </w:pPr>
            <w:r>
              <w:t>7</w:t>
            </w:r>
          </w:p>
        </w:tc>
        <w:tc>
          <w:tcPr>
            <w:tcW w:w="1675" w:type="dxa"/>
            <w:vAlign w:val="center"/>
          </w:tcPr>
          <w:p w:rsidR="00133CFD" w:rsidRDefault="00133CFD" w:rsidP="00723A10">
            <w:pPr>
              <w:jc w:val="center"/>
            </w:pPr>
          </w:p>
        </w:tc>
        <w:tc>
          <w:tcPr>
            <w:tcW w:w="1446" w:type="dxa"/>
          </w:tcPr>
          <w:p w:rsidR="00133CFD" w:rsidRDefault="00133CFD" w:rsidP="00723A10">
            <w:pPr>
              <w:jc w:val="center"/>
            </w:pPr>
          </w:p>
        </w:tc>
        <w:tc>
          <w:tcPr>
            <w:tcW w:w="1095" w:type="dxa"/>
            <w:vAlign w:val="center"/>
          </w:tcPr>
          <w:p w:rsidR="00133CFD" w:rsidRDefault="00133CFD" w:rsidP="00723A10">
            <w:pPr>
              <w:jc w:val="center"/>
            </w:pPr>
          </w:p>
        </w:tc>
        <w:tc>
          <w:tcPr>
            <w:tcW w:w="1366" w:type="dxa"/>
            <w:vAlign w:val="center"/>
          </w:tcPr>
          <w:p w:rsidR="00133CFD" w:rsidRDefault="00133CFD" w:rsidP="00723A10">
            <w:pPr>
              <w:jc w:val="center"/>
            </w:pPr>
          </w:p>
        </w:tc>
        <w:tc>
          <w:tcPr>
            <w:tcW w:w="1366" w:type="dxa"/>
          </w:tcPr>
          <w:p w:rsidR="00133CFD" w:rsidRDefault="00133CFD" w:rsidP="00723A10">
            <w:pPr>
              <w:jc w:val="center"/>
            </w:pPr>
          </w:p>
        </w:tc>
      </w:tr>
      <w:tr w:rsidR="00133CFD" w:rsidTr="00133CFD">
        <w:tc>
          <w:tcPr>
            <w:tcW w:w="1235" w:type="dxa"/>
            <w:vAlign w:val="center"/>
          </w:tcPr>
          <w:p w:rsidR="00133CFD" w:rsidRDefault="00133CFD" w:rsidP="00723A10">
            <w:pPr>
              <w:jc w:val="center"/>
            </w:pPr>
            <w:r>
              <w:t>Data1</w:t>
            </w:r>
          </w:p>
        </w:tc>
        <w:tc>
          <w:tcPr>
            <w:tcW w:w="1917" w:type="dxa"/>
            <w:vAlign w:val="center"/>
          </w:tcPr>
          <w:p w:rsidR="00133CFD" w:rsidRDefault="00133CFD" w:rsidP="00723A10">
            <w:pPr>
              <w:jc w:val="center"/>
            </w:pPr>
            <w:r>
              <w:t>40</w:t>
            </w:r>
          </w:p>
        </w:tc>
        <w:tc>
          <w:tcPr>
            <w:tcW w:w="1675" w:type="dxa"/>
            <w:vAlign w:val="center"/>
          </w:tcPr>
          <w:p w:rsidR="00133CFD" w:rsidRDefault="00133CFD" w:rsidP="00723A10">
            <w:pPr>
              <w:jc w:val="center"/>
            </w:pPr>
          </w:p>
        </w:tc>
        <w:tc>
          <w:tcPr>
            <w:tcW w:w="1446" w:type="dxa"/>
          </w:tcPr>
          <w:p w:rsidR="00133CFD" w:rsidRDefault="00133CFD" w:rsidP="00723A10">
            <w:pPr>
              <w:jc w:val="center"/>
            </w:pPr>
          </w:p>
        </w:tc>
        <w:tc>
          <w:tcPr>
            <w:tcW w:w="1095" w:type="dxa"/>
            <w:vAlign w:val="center"/>
          </w:tcPr>
          <w:p w:rsidR="00133CFD" w:rsidRDefault="00133CFD" w:rsidP="00723A10">
            <w:pPr>
              <w:jc w:val="center"/>
            </w:pPr>
          </w:p>
        </w:tc>
        <w:tc>
          <w:tcPr>
            <w:tcW w:w="1366" w:type="dxa"/>
            <w:vAlign w:val="center"/>
          </w:tcPr>
          <w:p w:rsidR="00133CFD" w:rsidRDefault="00133CFD" w:rsidP="00723A10">
            <w:pPr>
              <w:jc w:val="center"/>
            </w:pPr>
          </w:p>
        </w:tc>
        <w:tc>
          <w:tcPr>
            <w:tcW w:w="1366" w:type="dxa"/>
          </w:tcPr>
          <w:p w:rsidR="00133CFD" w:rsidRDefault="00133CFD" w:rsidP="00723A10">
            <w:pPr>
              <w:jc w:val="center"/>
            </w:pPr>
          </w:p>
        </w:tc>
      </w:tr>
      <w:tr w:rsidR="00133CFD" w:rsidTr="00133CFD">
        <w:tc>
          <w:tcPr>
            <w:tcW w:w="1235" w:type="dxa"/>
            <w:vAlign w:val="center"/>
          </w:tcPr>
          <w:p w:rsidR="00133CFD" w:rsidRDefault="00133CFD" w:rsidP="00723A10">
            <w:pPr>
              <w:jc w:val="center"/>
            </w:pPr>
            <w:r>
              <w:t>Data1</w:t>
            </w:r>
          </w:p>
        </w:tc>
        <w:tc>
          <w:tcPr>
            <w:tcW w:w="1917" w:type="dxa"/>
            <w:vAlign w:val="center"/>
          </w:tcPr>
          <w:p w:rsidR="00133CFD" w:rsidRDefault="00133CFD" w:rsidP="00723A10">
            <w:pPr>
              <w:jc w:val="center"/>
            </w:pPr>
            <w:r>
              <w:t>60</w:t>
            </w:r>
          </w:p>
        </w:tc>
        <w:tc>
          <w:tcPr>
            <w:tcW w:w="1675" w:type="dxa"/>
            <w:vAlign w:val="center"/>
          </w:tcPr>
          <w:p w:rsidR="00133CFD" w:rsidRDefault="00133CFD" w:rsidP="00723A10">
            <w:pPr>
              <w:jc w:val="center"/>
            </w:pPr>
          </w:p>
        </w:tc>
        <w:tc>
          <w:tcPr>
            <w:tcW w:w="1446" w:type="dxa"/>
          </w:tcPr>
          <w:p w:rsidR="00133CFD" w:rsidRDefault="00133CFD" w:rsidP="00723A10">
            <w:pPr>
              <w:jc w:val="center"/>
            </w:pPr>
          </w:p>
        </w:tc>
        <w:tc>
          <w:tcPr>
            <w:tcW w:w="1095" w:type="dxa"/>
            <w:vAlign w:val="center"/>
          </w:tcPr>
          <w:p w:rsidR="00133CFD" w:rsidRDefault="00133CFD" w:rsidP="00723A10">
            <w:pPr>
              <w:jc w:val="center"/>
            </w:pPr>
          </w:p>
        </w:tc>
        <w:tc>
          <w:tcPr>
            <w:tcW w:w="1366" w:type="dxa"/>
            <w:vAlign w:val="center"/>
          </w:tcPr>
          <w:p w:rsidR="00133CFD" w:rsidRDefault="00133CFD" w:rsidP="00723A10">
            <w:pPr>
              <w:jc w:val="center"/>
            </w:pPr>
          </w:p>
        </w:tc>
        <w:tc>
          <w:tcPr>
            <w:tcW w:w="1366" w:type="dxa"/>
          </w:tcPr>
          <w:p w:rsidR="00133CFD" w:rsidRDefault="00133CFD" w:rsidP="00723A10">
            <w:pPr>
              <w:jc w:val="center"/>
            </w:pPr>
          </w:p>
        </w:tc>
      </w:tr>
      <w:tr w:rsidR="00133CFD" w:rsidTr="00133CFD">
        <w:tc>
          <w:tcPr>
            <w:tcW w:w="1235" w:type="dxa"/>
            <w:vAlign w:val="center"/>
          </w:tcPr>
          <w:p w:rsidR="00133CFD" w:rsidRDefault="00133CFD" w:rsidP="00723A10">
            <w:pPr>
              <w:jc w:val="center"/>
            </w:pPr>
            <w:r>
              <w:t>Data1</w:t>
            </w:r>
          </w:p>
        </w:tc>
        <w:tc>
          <w:tcPr>
            <w:tcW w:w="1917" w:type="dxa"/>
            <w:vAlign w:val="center"/>
          </w:tcPr>
          <w:p w:rsidR="00133CFD" w:rsidRDefault="00133CFD" w:rsidP="00723A10">
            <w:pPr>
              <w:jc w:val="center"/>
            </w:pPr>
            <w:r>
              <w:t>100</w:t>
            </w:r>
          </w:p>
        </w:tc>
        <w:tc>
          <w:tcPr>
            <w:tcW w:w="1675" w:type="dxa"/>
            <w:vAlign w:val="center"/>
          </w:tcPr>
          <w:p w:rsidR="00133CFD" w:rsidRDefault="00133CFD" w:rsidP="00723A10">
            <w:pPr>
              <w:jc w:val="center"/>
            </w:pPr>
          </w:p>
        </w:tc>
        <w:tc>
          <w:tcPr>
            <w:tcW w:w="1446" w:type="dxa"/>
          </w:tcPr>
          <w:p w:rsidR="00133CFD" w:rsidRDefault="00133CFD" w:rsidP="00723A10">
            <w:pPr>
              <w:jc w:val="center"/>
            </w:pPr>
          </w:p>
        </w:tc>
        <w:tc>
          <w:tcPr>
            <w:tcW w:w="1095" w:type="dxa"/>
            <w:vAlign w:val="center"/>
          </w:tcPr>
          <w:p w:rsidR="00133CFD" w:rsidRDefault="00133CFD" w:rsidP="00723A10">
            <w:pPr>
              <w:jc w:val="center"/>
            </w:pPr>
          </w:p>
        </w:tc>
        <w:tc>
          <w:tcPr>
            <w:tcW w:w="1366" w:type="dxa"/>
            <w:vAlign w:val="center"/>
          </w:tcPr>
          <w:p w:rsidR="00133CFD" w:rsidRDefault="00133CFD" w:rsidP="00723A10">
            <w:pPr>
              <w:jc w:val="center"/>
            </w:pPr>
          </w:p>
        </w:tc>
        <w:tc>
          <w:tcPr>
            <w:tcW w:w="1366" w:type="dxa"/>
          </w:tcPr>
          <w:p w:rsidR="00133CFD" w:rsidRDefault="00133CFD" w:rsidP="00723A10">
            <w:pPr>
              <w:jc w:val="center"/>
            </w:pPr>
          </w:p>
        </w:tc>
      </w:tr>
      <w:tr w:rsidR="00133CFD" w:rsidTr="00133CFD">
        <w:tc>
          <w:tcPr>
            <w:tcW w:w="1235" w:type="dxa"/>
            <w:vAlign w:val="center"/>
          </w:tcPr>
          <w:p w:rsidR="00133CFD" w:rsidRDefault="00133CFD" w:rsidP="00133CFD">
            <w:pPr>
              <w:jc w:val="center"/>
            </w:pPr>
            <w:r>
              <w:t>Data2</w:t>
            </w:r>
          </w:p>
        </w:tc>
        <w:tc>
          <w:tcPr>
            <w:tcW w:w="1917" w:type="dxa"/>
            <w:vAlign w:val="center"/>
          </w:tcPr>
          <w:p w:rsidR="00133CFD" w:rsidRDefault="00133CFD" w:rsidP="00133CFD">
            <w:pPr>
              <w:jc w:val="center"/>
            </w:pPr>
            <w:r>
              <w:t>1</w:t>
            </w:r>
          </w:p>
        </w:tc>
        <w:tc>
          <w:tcPr>
            <w:tcW w:w="1675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446" w:type="dxa"/>
          </w:tcPr>
          <w:p w:rsidR="00133CFD" w:rsidRDefault="00133CFD" w:rsidP="00133CFD">
            <w:pPr>
              <w:jc w:val="center"/>
            </w:pPr>
          </w:p>
        </w:tc>
        <w:tc>
          <w:tcPr>
            <w:tcW w:w="1095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366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366" w:type="dxa"/>
          </w:tcPr>
          <w:p w:rsidR="00133CFD" w:rsidRDefault="00133CFD" w:rsidP="00133CFD">
            <w:pPr>
              <w:jc w:val="center"/>
            </w:pPr>
          </w:p>
        </w:tc>
      </w:tr>
      <w:tr w:rsidR="00133CFD" w:rsidTr="00133CFD">
        <w:tc>
          <w:tcPr>
            <w:tcW w:w="1235" w:type="dxa"/>
            <w:vAlign w:val="center"/>
          </w:tcPr>
          <w:p w:rsidR="00133CFD" w:rsidRDefault="00133CFD" w:rsidP="00133CFD">
            <w:pPr>
              <w:jc w:val="center"/>
            </w:pPr>
            <w:r>
              <w:t>Data2</w:t>
            </w:r>
          </w:p>
        </w:tc>
        <w:tc>
          <w:tcPr>
            <w:tcW w:w="1917" w:type="dxa"/>
            <w:vAlign w:val="center"/>
          </w:tcPr>
          <w:p w:rsidR="00133CFD" w:rsidRDefault="00133CFD" w:rsidP="00133CFD">
            <w:pPr>
              <w:jc w:val="center"/>
            </w:pPr>
            <w:r>
              <w:t>3</w:t>
            </w:r>
          </w:p>
        </w:tc>
        <w:tc>
          <w:tcPr>
            <w:tcW w:w="1675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446" w:type="dxa"/>
          </w:tcPr>
          <w:p w:rsidR="00133CFD" w:rsidRDefault="00133CFD" w:rsidP="00133CFD">
            <w:pPr>
              <w:jc w:val="center"/>
            </w:pPr>
          </w:p>
        </w:tc>
        <w:tc>
          <w:tcPr>
            <w:tcW w:w="1095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366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366" w:type="dxa"/>
          </w:tcPr>
          <w:p w:rsidR="00133CFD" w:rsidRDefault="00133CFD" w:rsidP="00133CFD">
            <w:pPr>
              <w:jc w:val="center"/>
            </w:pPr>
          </w:p>
        </w:tc>
      </w:tr>
      <w:tr w:rsidR="00133CFD" w:rsidTr="00133CFD">
        <w:tc>
          <w:tcPr>
            <w:tcW w:w="1235" w:type="dxa"/>
            <w:vAlign w:val="center"/>
          </w:tcPr>
          <w:p w:rsidR="00133CFD" w:rsidRDefault="00133CFD" w:rsidP="00133CFD">
            <w:pPr>
              <w:jc w:val="center"/>
            </w:pPr>
            <w:r>
              <w:t>Data2</w:t>
            </w:r>
          </w:p>
        </w:tc>
        <w:tc>
          <w:tcPr>
            <w:tcW w:w="1917" w:type="dxa"/>
            <w:vAlign w:val="center"/>
          </w:tcPr>
          <w:p w:rsidR="00133CFD" w:rsidRDefault="00133CFD" w:rsidP="00133CFD">
            <w:pPr>
              <w:jc w:val="center"/>
            </w:pPr>
            <w:r>
              <w:t>7</w:t>
            </w:r>
          </w:p>
        </w:tc>
        <w:tc>
          <w:tcPr>
            <w:tcW w:w="1675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446" w:type="dxa"/>
          </w:tcPr>
          <w:p w:rsidR="00133CFD" w:rsidRDefault="00133CFD" w:rsidP="00133CFD">
            <w:pPr>
              <w:jc w:val="center"/>
            </w:pPr>
          </w:p>
        </w:tc>
        <w:tc>
          <w:tcPr>
            <w:tcW w:w="1095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366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366" w:type="dxa"/>
          </w:tcPr>
          <w:p w:rsidR="00133CFD" w:rsidRDefault="00133CFD" w:rsidP="00133CFD">
            <w:pPr>
              <w:jc w:val="center"/>
            </w:pPr>
          </w:p>
        </w:tc>
      </w:tr>
      <w:tr w:rsidR="00133CFD" w:rsidTr="00133CFD">
        <w:tc>
          <w:tcPr>
            <w:tcW w:w="1235" w:type="dxa"/>
            <w:vAlign w:val="center"/>
          </w:tcPr>
          <w:p w:rsidR="00133CFD" w:rsidRDefault="00133CFD" w:rsidP="00133CFD">
            <w:pPr>
              <w:jc w:val="center"/>
            </w:pPr>
            <w:r>
              <w:t>Data2</w:t>
            </w:r>
          </w:p>
        </w:tc>
        <w:tc>
          <w:tcPr>
            <w:tcW w:w="1917" w:type="dxa"/>
            <w:vAlign w:val="center"/>
          </w:tcPr>
          <w:p w:rsidR="00133CFD" w:rsidRDefault="00133CFD" w:rsidP="00133CFD">
            <w:pPr>
              <w:jc w:val="center"/>
            </w:pPr>
            <w:r>
              <w:t>40</w:t>
            </w:r>
          </w:p>
        </w:tc>
        <w:tc>
          <w:tcPr>
            <w:tcW w:w="1675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446" w:type="dxa"/>
          </w:tcPr>
          <w:p w:rsidR="00133CFD" w:rsidRDefault="00133CFD" w:rsidP="00133CFD">
            <w:pPr>
              <w:jc w:val="center"/>
            </w:pPr>
          </w:p>
        </w:tc>
        <w:tc>
          <w:tcPr>
            <w:tcW w:w="1095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366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366" w:type="dxa"/>
          </w:tcPr>
          <w:p w:rsidR="00133CFD" w:rsidRDefault="00133CFD" w:rsidP="00133CFD">
            <w:pPr>
              <w:jc w:val="center"/>
            </w:pPr>
          </w:p>
        </w:tc>
      </w:tr>
      <w:tr w:rsidR="00133CFD" w:rsidTr="00133CFD">
        <w:tc>
          <w:tcPr>
            <w:tcW w:w="1235" w:type="dxa"/>
            <w:vAlign w:val="center"/>
          </w:tcPr>
          <w:p w:rsidR="00133CFD" w:rsidRDefault="00133CFD" w:rsidP="00133CFD">
            <w:pPr>
              <w:jc w:val="center"/>
            </w:pPr>
            <w:r>
              <w:t>Data2</w:t>
            </w:r>
          </w:p>
        </w:tc>
        <w:tc>
          <w:tcPr>
            <w:tcW w:w="1917" w:type="dxa"/>
            <w:vAlign w:val="center"/>
          </w:tcPr>
          <w:p w:rsidR="00133CFD" w:rsidRDefault="00133CFD" w:rsidP="00133CFD">
            <w:pPr>
              <w:jc w:val="center"/>
            </w:pPr>
            <w:r>
              <w:t>60</w:t>
            </w:r>
          </w:p>
        </w:tc>
        <w:tc>
          <w:tcPr>
            <w:tcW w:w="1675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446" w:type="dxa"/>
          </w:tcPr>
          <w:p w:rsidR="00133CFD" w:rsidRDefault="00133CFD" w:rsidP="00133CFD">
            <w:pPr>
              <w:jc w:val="center"/>
            </w:pPr>
          </w:p>
        </w:tc>
        <w:tc>
          <w:tcPr>
            <w:tcW w:w="1095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366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366" w:type="dxa"/>
          </w:tcPr>
          <w:p w:rsidR="00133CFD" w:rsidRDefault="00133CFD" w:rsidP="00133CFD">
            <w:pPr>
              <w:jc w:val="center"/>
            </w:pPr>
          </w:p>
        </w:tc>
      </w:tr>
      <w:tr w:rsidR="00133CFD" w:rsidTr="00133CFD">
        <w:tc>
          <w:tcPr>
            <w:tcW w:w="1235" w:type="dxa"/>
            <w:vAlign w:val="center"/>
          </w:tcPr>
          <w:p w:rsidR="00133CFD" w:rsidRDefault="00133CFD" w:rsidP="00133CFD">
            <w:pPr>
              <w:jc w:val="center"/>
            </w:pPr>
            <w:r>
              <w:t>Data2</w:t>
            </w:r>
          </w:p>
        </w:tc>
        <w:tc>
          <w:tcPr>
            <w:tcW w:w="1917" w:type="dxa"/>
            <w:vAlign w:val="center"/>
          </w:tcPr>
          <w:p w:rsidR="00133CFD" w:rsidRDefault="00133CFD" w:rsidP="00133CFD">
            <w:pPr>
              <w:jc w:val="center"/>
            </w:pPr>
            <w:r>
              <w:t>100</w:t>
            </w:r>
          </w:p>
        </w:tc>
        <w:tc>
          <w:tcPr>
            <w:tcW w:w="1675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446" w:type="dxa"/>
          </w:tcPr>
          <w:p w:rsidR="00133CFD" w:rsidRDefault="00133CFD" w:rsidP="00133CFD">
            <w:pPr>
              <w:jc w:val="center"/>
            </w:pPr>
          </w:p>
        </w:tc>
        <w:tc>
          <w:tcPr>
            <w:tcW w:w="1095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366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366" w:type="dxa"/>
          </w:tcPr>
          <w:p w:rsidR="00133CFD" w:rsidRDefault="00133CFD" w:rsidP="00133CFD">
            <w:pPr>
              <w:jc w:val="center"/>
            </w:pPr>
          </w:p>
        </w:tc>
      </w:tr>
      <w:tr w:rsidR="00133CFD" w:rsidTr="00133CFD">
        <w:tc>
          <w:tcPr>
            <w:tcW w:w="1235" w:type="dxa"/>
            <w:vAlign w:val="center"/>
          </w:tcPr>
          <w:p w:rsidR="00133CFD" w:rsidRDefault="00133CFD" w:rsidP="00133CFD">
            <w:pPr>
              <w:jc w:val="center"/>
            </w:pPr>
            <w:r>
              <w:t>Data3</w:t>
            </w:r>
          </w:p>
        </w:tc>
        <w:tc>
          <w:tcPr>
            <w:tcW w:w="1917" w:type="dxa"/>
            <w:vAlign w:val="center"/>
          </w:tcPr>
          <w:p w:rsidR="00133CFD" w:rsidRDefault="00133CFD" w:rsidP="00133CFD">
            <w:pPr>
              <w:jc w:val="center"/>
            </w:pPr>
            <w:r>
              <w:t>1</w:t>
            </w:r>
          </w:p>
        </w:tc>
        <w:tc>
          <w:tcPr>
            <w:tcW w:w="1675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446" w:type="dxa"/>
          </w:tcPr>
          <w:p w:rsidR="00133CFD" w:rsidRDefault="00133CFD" w:rsidP="00133CFD">
            <w:pPr>
              <w:jc w:val="center"/>
            </w:pPr>
          </w:p>
        </w:tc>
        <w:tc>
          <w:tcPr>
            <w:tcW w:w="1095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366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366" w:type="dxa"/>
          </w:tcPr>
          <w:p w:rsidR="00133CFD" w:rsidRDefault="00133CFD" w:rsidP="00133CFD">
            <w:pPr>
              <w:jc w:val="center"/>
            </w:pPr>
          </w:p>
        </w:tc>
      </w:tr>
      <w:tr w:rsidR="00133CFD" w:rsidTr="00133CFD">
        <w:tc>
          <w:tcPr>
            <w:tcW w:w="1235" w:type="dxa"/>
            <w:vAlign w:val="center"/>
          </w:tcPr>
          <w:p w:rsidR="00133CFD" w:rsidRDefault="00133CFD" w:rsidP="00133CFD">
            <w:pPr>
              <w:jc w:val="center"/>
            </w:pPr>
            <w:r>
              <w:t>Data3</w:t>
            </w:r>
          </w:p>
        </w:tc>
        <w:tc>
          <w:tcPr>
            <w:tcW w:w="1917" w:type="dxa"/>
            <w:vAlign w:val="center"/>
          </w:tcPr>
          <w:p w:rsidR="00133CFD" w:rsidRDefault="00133CFD" w:rsidP="00133CFD">
            <w:pPr>
              <w:jc w:val="center"/>
            </w:pPr>
            <w:r>
              <w:t>3</w:t>
            </w:r>
          </w:p>
        </w:tc>
        <w:tc>
          <w:tcPr>
            <w:tcW w:w="1675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446" w:type="dxa"/>
          </w:tcPr>
          <w:p w:rsidR="00133CFD" w:rsidRDefault="00133CFD" w:rsidP="00133CFD">
            <w:pPr>
              <w:jc w:val="center"/>
            </w:pPr>
          </w:p>
        </w:tc>
        <w:tc>
          <w:tcPr>
            <w:tcW w:w="1095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366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366" w:type="dxa"/>
          </w:tcPr>
          <w:p w:rsidR="00133CFD" w:rsidRDefault="00133CFD" w:rsidP="00133CFD">
            <w:pPr>
              <w:jc w:val="center"/>
            </w:pPr>
          </w:p>
        </w:tc>
      </w:tr>
      <w:tr w:rsidR="00133CFD" w:rsidTr="00133CFD">
        <w:tc>
          <w:tcPr>
            <w:tcW w:w="1235" w:type="dxa"/>
            <w:vAlign w:val="center"/>
          </w:tcPr>
          <w:p w:rsidR="00133CFD" w:rsidRDefault="00133CFD" w:rsidP="00133CFD">
            <w:pPr>
              <w:jc w:val="center"/>
            </w:pPr>
            <w:r>
              <w:t>Data3</w:t>
            </w:r>
          </w:p>
        </w:tc>
        <w:tc>
          <w:tcPr>
            <w:tcW w:w="1917" w:type="dxa"/>
            <w:vAlign w:val="center"/>
          </w:tcPr>
          <w:p w:rsidR="00133CFD" w:rsidRDefault="00133CFD" w:rsidP="00133CFD">
            <w:pPr>
              <w:jc w:val="center"/>
            </w:pPr>
            <w:r>
              <w:t>7</w:t>
            </w:r>
          </w:p>
        </w:tc>
        <w:tc>
          <w:tcPr>
            <w:tcW w:w="1675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446" w:type="dxa"/>
          </w:tcPr>
          <w:p w:rsidR="00133CFD" w:rsidRDefault="00133CFD" w:rsidP="00133CFD">
            <w:pPr>
              <w:jc w:val="center"/>
            </w:pPr>
          </w:p>
        </w:tc>
        <w:tc>
          <w:tcPr>
            <w:tcW w:w="1095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366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366" w:type="dxa"/>
          </w:tcPr>
          <w:p w:rsidR="00133CFD" w:rsidRDefault="00133CFD" w:rsidP="00133CFD">
            <w:pPr>
              <w:jc w:val="center"/>
            </w:pPr>
          </w:p>
        </w:tc>
      </w:tr>
      <w:tr w:rsidR="00133CFD" w:rsidTr="00133CFD">
        <w:tc>
          <w:tcPr>
            <w:tcW w:w="1235" w:type="dxa"/>
            <w:vAlign w:val="center"/>
          </w:tcPr>
          <w:p w:rsidR="00133CFD" w:rsidRDefault="00133CFD" w:rsidP="00133CFD">
            <w:pPr>
              <w:jc w:val="center"/>
            </w:pPr>
            <w:r>
              <w:t>Data3</w:t>
            </w:r>
          </w:p>
        </w:tc>
        <w:tc>
          <w:tcPr>
            <w:tcW w:w="1917" w:type="dxa"/>
            <w:vAlign w:val="center"/>
          </w:tcPr>
          <w:p w:rsidR="00133CFD" w:rsidRDefault="00133CFD" w:rsidP="00133CFD">
            <w:pPr>
              <w:jc w:val="center"/>
            </w:pPr>
            <w:r>
              <w:t>40</w:t>
            </w:r>
          </w:p>
        </w:tc>
        <w:tc>
          <w:tcPr>
            <w:tcW w:w="1675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446" w:type="dxa"/>
          </w:tcPr>
          <w:p w:rsidR="00133CFD" w:rsidRDefault="00133CFD" w:rsidP="00133CFD">
            <w:pPr>
              <w:jc w:val="center"/>
            </w:pPr>
          </w:p>
        </w:tc>
        <w:tc>
          <w:tcPr>
            <w:tcW w:w="1095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366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366" w:type="dxa"/>
          </w:tcPr>
          <w:p w:rsidR="00133CFD" w:rsidRDefault="00133CFD" w:rsidP="00133CFD">
            <w:pPr>
              <w:jc w:val="center"/>
            </w:pPr>
          </w:p>
        </w:tc>
      </w:tr>
      <w:tr w:rsidR="00133CFD" w:rsidTr="00133CFD">
        <w:tc>
          <w:tcPr>
            <w:tcW w:w="1235" w:type="dxa"/>
            <w:vAlign w:val="center"/>
          </w:tcPr>
          <w:p w:rsidR="00133CFD" w:rsidRDefault="00133CFD" w:rsidP="00133CFD">
            <w:pPr>
              <w:jc w:val="center"/>
            </w:pPr>
            <w:r>
              <w:t>Data3</w:t>
            </w:r>
          </w:p>
        </w:tc>
        <w:tc>
          <w:tcPr>
            <w:tcW w:w="1917" w:type="dxa"/>
            <w:vAlign w:val="center"/>
          </w:tcPr>
          <w:p w:rsidR="00133CFD" w:rsidRDefault="00133CFD" w:rsidP="00133CFD">
            <w:pPr>
              <w:jc w:val="center"/>
            </w:pPr>
            <w:r>
              <w:t>60</w:t>
            </w:r>
          </w:p>
        </w:tc>
        <w:tc>
          <w:tcPr>
            <w:tcW w:w="1675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446" w:type="dxa"/>
          </w:tcPr>
          <w:p w:rsidR="00133CFD" w:rsidRDefault="00133CFD" w:rsidP="00133CFD">
            <w:pPr>
              <w:jc w:val="center"/>
            </w:pPr>
          </w:p>
        </w:tc>
        <w:tc>
          <w:tcPr>
            <w:tcW w:w="1095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366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366" w:type="dxa"/>
          </w:tcPr>
          <w:p w:rsidR="00133CFD" w:rsidRDefault="00133CFD" w:rsidP="00133CFD">
            <w:pPr>
              <w:jc w:val="center"/>
            </w:pPr>
          </w:p>
        </w:tc>
      </w:tr>
      <w:tr w:rsidR="00133CFD" w:rsidTr="00133CFD">
        <w:tc>
          <w:tcPr>
            <w:tcW w:w="1235" w:type="dxa"/>
            <w:vAlign w:val="center"/>
          </w:tcPr>
          <w:p w:rsidR="00133CFD" w:rsidRDefault="00133CFD" w:rsidP="00133CFD">
            <w:pPr>
              <w:jc w:val="center"/>
            </w:pPr>
            <w:r>
              <w:t>Data3</w:t>
            </w:r>
          </w:p>
        </w:tc>
        <w:tc>
          <w:tcPr>
            <w:tcW w:w="1917" w:type="dxa"/>
            <w:vAlign w:val="center"/>
          </w:tcPr>
          <w:p w:rsidR="00133CFD" w:rsidRDefault="00133CFD" w:rsidP="00133CFD">
            <w:pPr>
              <w:jc w:val="center"/>
            </w:pPr>
            <w:r>
              <w:t>100</w:t>
            </w:r>
          </w:p>
        </w:tc>
        <w:tc>
          <w:tcPr>
            <w:tcW w:w="1675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446" w:type="dxa"/>
          </w:tcPr>
          <w:p w:rsidR="00133CFD" w:rsidRDefault="00133CFD" w:rsidP="00133CFD">
            <w:pPr>
              <w:jc w:val="center"/>
            </w:pPr>
          </w:p>
        </w:tc>
        <w:tc>
          <w:tcPr>
            <w:tcW w:w="1095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366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366" w:type="dxa"/>
          </w:tcPr>
          <w:p w:rsidR="00133CFD" w:rsidRDefault="00133CFD" w:rsidP="00133CFD">
            <w:pPr>
              <w:jc w:val="center"/>
            </w:pPr>
          </w:p>
        </w:tc>
      </w:tr>
      <w:tr w:rsidR="00133CFD" w:rsidTr="00133CFD">
        <w:tc>
          <w:tcPr>
            <w:tcW w:w="1235" w:type="dxa"/>
            <w:vAlign w:val="center"/>
          </w:tcPr>
          <w:p w:rsidR="00133CFD" w:rsidRDefault="00133CFD" w:rsidP="00133CFD">
            <w:pPr>
              <w:jc w:val="center"/>
            </w:pPr>
            <w:r>
              <w:t>Data4</w:t>
            </w:r>
          </w:p>
        </w:tc>
        <w:tc>
          <w:tcPr>
            <w:tcW w:w="1917" w:type="dxa"/>
            <w:vAlign w:val="center"/>
          </w:tcPr>
          <w:p w:rsidR="00133CFD" w:rsidRDefault="00133CFD" w:rsidP="00133CFD">
            <w:pPr>
              <w:jc w:val="center"/>
            </w:pPr>
            <w:r>
              <w:t>1</w:t>
            </w:r>
          </w:p>
        </w:tc>
        <w:tc>
          <w:tcPr>
            <w:tcW w:w="1675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446" w:type="dxa"/>
          </w:tcPr>
          <w:p w:rsidR="00133CFD" w:rsidRDefault="00133CFD" w:rsidP="00133CFD">
            <w:pPr>
              <w:jc w:val="center"/>
            </w:pPr>
          </w:p>
        </w:tc>
        <w:tc>
          <w:tcPr>
            <w:tcW w:w="1095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366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366" w:type="dxa"/>
          </w:tcPr>
          <w:p w:rsidR="00133CFD" w:rsidRDefault="00133CFD" w:rsidP="00133CFD">
            <w:pPr>
              <w:jc w:val="center"/>
            </w:pPr>
          </w:p>
        </w:tc>
      </w:tr>
      <w:tr w:rsidR="00133CFD" w:rsidTr="00133CFD">
        <w:tc>
          <w:tcPr>
            <w:tcW w:w="1235" w:type="dxa"/>
            <w:vAlign w:val="center"/>
          </w:tcPr>
          <w:p w:rsidR="00133CFD" w:rsidRDefault="00133CFD" w:rsidP="00133CFD">
            <w:pPr>
              <w:jc w:val="center"/>
            </w:pPr>
            <w:r>
              <w:t>Data4</w:t>
            </w:r>
          </w:p>
        </w:tc>
        <w:tc>
          <w:tcPr>
            <w:tcW w:w="1917" w:type="dxa"/>
            <w:vAlign w:val="center"/>
          </w:tcPr>
          <w:p w:rsidR="00133CFD" w:rsidRDefault="00133CFD" w:rsidP="00133CFD">
            <w:pPr>
              <w:jc w:val="center"/>
            </w:pPr>
            <w:r>
              <w:t>3</w:t>
            </w:r>
          </w:p>
        </w:tc>
        <w:tc>
          <w:tcPr>
            <w:tcW w:w="1675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446" w:type="dxa"/>
          </w:tcPr>
          <w:p w:rsidR="00133CFD" w:rsidRDefault="00133CFD" w:rsidP="00133CFD">
            <w:pPr>
              <w:jc w:val="center"/>
            </w:pPr>
          </w:p>
        </w:tc>
        <w:tc>
          <w:tcPr>
            <w:tcW w:w="1095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366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366" w:type="dxa"/>
          </w:tcPr>
          <w:p w:rsidR="00133CFD" w:rsidRDefault="00133CFD" w:rsidP="00133CFD">
            <w:pPr>
              <w:jc w:val="center"/>
            </w:pPr>
          </w:p>
        </w:tc>
      </w:tr>
      <w:tr w:rsidR="00133CFD" w:rsidTr="00133CFD">
        <w:tc>
          <w:tcPr>
            <w:tcW w:w="1235" w:type="dxa"/>
            <w:vAlign w:val="center"/>
          </w:tcPr>
          <w:p w:rsidR="00133CFD" w:rsidRDefault="00133CFD" w:rsidP="00133CFD">
            <w:pPr>
              <w:jc w:val="center"/>
            </w:pPr>
            <w:r>
              <w:t>Data4</w:t>
            </w:r>
          </w:p>
        </w:tc>
        <w:tc>
          <w:tcPr>
            <w:tcW w:w="1917" w:type="dxa"/>
            <w:vAlign w:val="center"/>
          </w:tcPr>
          <w:p w:rsidR="00133CFD" w:rsidRDefault="00133CFD" w:rsidP="00133CFD">
            <w:pPr>
              <w:jc w:val="center"/>
            </w:pPr>
            <w:r>
              <w:t>7</w:t>
            </w:r>
          </w:p>
        </w:tc>
        <w:tc>
          <w:tcPr>
            <w:tcW w:w="1675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446" w:type="dxa"/>
          </w:tcPr>
          <w:p w:rsidR="00133CFD" w:rsidRDefault="00133CFD" w:rsidP="00133CFD">
            <w:pPr>
              <w:jc w:val="center"/>
            </w:pPr>
          </w:p>
        </w:tc>
        <w:tc>
          <w:tcPr>
            <w:tcW w:w="1095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366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366" w:type="dxa"/>
          </w:tcPr>
          <w:p w:rsidR="00133CFD" w:rsidRDefault="00133CFD" w:rsidP="00133CFD">
            <w:pPr>
              <w:jc w:val="center"/>
            </w:pPr>
          </w:p>
        </w:tc>
      </w:tr>
      <w:tr w:rsidR="00133CFD" w:rsidTr="00133CFD">
        <w:tc>
          <w:tcPr>
            <w:tcW w:w="1235" w:type="dxa"/>
            <w:vAlign w:val="center"/>
          </w:tcPr>
          <w:p w:rsidR="00133CFD" w:rsidRDefault="00133CFD" w:rsidP="00133CFD">
            <w:pPr>
              <w:jc w:val="center"/>
            </w:pPr>
            <w:r>
              <w:t>Data4</w:t>
            </w:r>
          </w:p>
        </w:tc>
        <w:tc>
          <w:tcPr>
            <w:tcW w:w="1917" w:type="dxa"/>
            <w:vAlign w:val="center"/>
          </w:tcPr>
          <w:p w:rsidR="00133CFD" w:rsidRDefault="00133CFD" w:rsidP="00133CFD">
            <w:pPr>
              <w:jc w:val="center"/>
            </w:pPr>
            <w:r>
              <w:t>40</w:t>
            </w:r>
          </w:p>
        </w:tc>
        <w:tc>
          <w:tcPr>
            <w:tcW w:w="1675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446" w:type="dxa"/>
          </w:tcPr>
          <w:p w:rsidR="00133CFD" w:rsidRDefault="00133CFD" w:rsidP="00133CFD">
            <w:pPr>
              <w:jc w:val="center"/>
            </w:pPr>
          </w:p>
        </w:tc>
        <w:tc>
          <w:tcPr>
            <w:tcW w:w="1095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366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366" w:type="dxa"/>
          </w:tcPr>
          <w:p w:rsidR="00133CFD" w:rsidRDefault="00133CFD" w:rsidP="00133CFD">
            <w:pPr>
              <w:jc w:val="center"/>
            </w:pPr>
          </w:p>
        </w:tc>
      </w:tr>
      <w:tr w:rsidR="00133CFD" w:rsidTr="00133CFD">
        <w:tc>
          <w:tcPr>
            <w:tcW w:w="1235" w:type="dxa"/>
            <w:vAlign w:val="center"/>
          </w:tcPr>
          <w:p w:rsidR="00133CFD" w:rsidRDefault="00133CFD" w:rsidP="00133CFD">
            <w:pPr>
              <w:jc w:val="center"/>
            </w:pPr>
            <w:r>
              <w:t>Data4</w:t>
            </w:r>
          </w:p>
        </w:tc>
        <w:tc>
          <w:tcPr>
            <w:tcW w:w="1917" w:type="dxa"/>
            <w:vAlign w:val="center"/>
          </w:tcPr>
          <w:p w:rsidR="00133CFD" w:rsidRDefault="00133CFD" w:rsidP="00133CFD">
            <w:pPr>
              <w:jc w:val="center"/>
            </w:pPr>
            <w:r>
              <w:t>60</w:t>
            </w:r>
          </w:p>
        </w:tc>
        <w:tc>
          <w:tcPr>
            <w:tcW w:w="1675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446" w:type="dxa"/>
          </w:tcPr>
          <w:p w:rsidR="00133CFD" w:rsidRDefault="00133CFD" w:rsidP="00133CFD">
            <w:pPr>
              <w:jc w:val="center"/>
            </w:pPr>
          </w:p>
        </w:tc>
        <w:tc>
          <w:tcPr>
            <w:tcW w:w="1095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366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366" w:type="dxa"/>
          </w:tcPr>
          <w:p w:rsidR="00133CFD" w:rsidRDefault="00133CFD" w:rsidP="00133CFD">
            <w:pPr>
              <w:jc w:val="center"/>
            </w:pPr>
          </w:p>
        </w:tc>
      </w:tr>
      <w:tr w:rsidR="00133CFD" w:rsidTr="00133CFD">
        <w:tc>
          <w:tcPr>
            <w:tcW w:w="1235" w:type="dxa"/>
            <w:vAlign w:val="center"/>
          </w:tcPr>
          <w:p w:rsidR="00133CFD" w:rsidRDefault="00133CFD" w:rsidP="00133CFD">
            <w:pPr>
              <w:jc w:val="center"/>
            </w:pPr>
            <w:r>
              <w:t>Data4</w:t>
            </w:r>
          </w:p>
        </w:tc>
        <w:tc>
          <w:tcPr>
            <w:tcW w:w="1917" w:type="dxa"/>
            <w:vAlign w:val="center"/>
          </w:tcPr>
          <w:p w:rsidR="00133CFD" w:rsidRDefault="00133CFD" w:rsidP="00133CFD">
            <w:pPr>
              <w:jc w:val="center"/>
            </w:pPr>
            <w:r>
              <w:t>100</w:t>
            </w:r>
          </w:p>
        </w:tc>
        <w:tc>
          <w:tcPr>
            <w:tcW w:w="1675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446" w:type="dxa"/>
          </w:tcPr>
          <w:p w:rsidR="00133CFD" w:rsidRDefault="00133CFD" w:rsidP="00133CFD">
            <w:pPr>
              <w:jc w:val="center"/>
            </w:pPr>
          </w:p>
        </w:tc>
        <w:tc>
          <w:tcPr>
            <w:tcW w:w="1095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366" w:type="dxa"/>
            <w:vAlign w:val="center"/>
          </w:tcPr>
          <w:p w:rsidR="00133CFD" w:rsidRDefault="00133CFD" w:rsidP="00133CFD">
            <w:pPr>
              <w:jc w:val="center"/>
            </w:pPr>
          </w:p>
        </w:tc>
        <w:tc>
          <w:tcPr>
            <w:tcW w:w="1366" w:type="dxa"/>
          </w:tcPr>
          <w:p w:rsidR="00133CFD" w:rsidRDefault="00133CFD" w:rsidP="00133CFD">
            <w:pPr>
              <w:jc w:val="center"/>
            </w:pPr>
          </w:p>
        </w:tc>
      </w:tr>
    </w:tbl>
    <w:p w:rsidR="00133CFD" w:rsidRPr="00133CFD" w:rsidRDefault="00133CFD" w:rsidP="00133CFD"/>
    <w:p w:rsidR="00F8432E" w:rsidRDefault="00F8432E">
      <w:pPr>
        <w:pStyle w:val="Heading1"/>
      </w:pPr>
    </w:p>
    <w:p w:rsidR="00D72ABD" w:rsidRDefault="00000000">
      <w:pPr>
        <w:pStyle w:val="Heading1"/>
      </w:pPr>
      <w:r>
        <w:t>4. Pertanyaan Diskusi</w:t>
      </w:r>
    </w:p>
    <w:p w:rsidR="00D72ABD" w:rsidRDefault="00000000">
      <w:r>
        <w:t>1. Apakah rata-rata dari rata-rata sampel mendekati rata-rata populasi? Jelaskan.</w:t>
      </w:r>
    </w:p>
    <w:p w:rsidR="00D72ABD" w:rsidRDefault="00000000">
      <w:r>
        <w:t>2. Apa yang terjadi ketika jumlah kelompok sampel semakin banyak?</w:t>
      </w:r>
    </w:p>
    <w:p w:rsidR="00D72ABD" w:rsidRDefault="00000000">
      <w:r>
        <w:t>3. Apakah distribusi awal (normal/tidak normal) memengaruhi hasil rata-rata akhir?</w:t>
      </w:r>
    </w:p>
    <w:p w:rsidR="00133CFD" w:rsidRDefault="00F8432E">
      <w:r>
        <w:t>4</w:t>
      </w:r>
      <w:r w:rsidR="00133CFD">
        <w:t xml:space="preserve">. Apa </w:t>
      </w:r>
      <w:proofErr w:type="spellStart"/>
      <w:r w:rsidR="00133CFD">
        <w:t>pengaruh</w:t>
      </w:r>
      <w:proofErr w:type="spellEnd"/>
      <w:r w:rsidR="00133CFD">
        <w:t xml:space="preserve"> </w:t>
      </w:r>
      <w:proofErr w:type="spellStart"/>
      <w:r w:rsidR="00133CFD">
        <w:t>ukuran</w:t>
      </w:r>
      <w:proofErr w:type="spellEnd"/>
      <w:r w:rsidR="00133CFD">
        <w:t xml:space="preserve"> sample </w:t>
      </w:r>
      <w:r>
        <w:t xml:space="preserve">(20 VS 100) </w:t>
      </w:r>
      <w:proofErr w:type="spellStart"/>
      <w:r w:rsidR="00133CFD">
        <w:t>terhadap</w:t>
      </w:r>
      <w:proofErr w:type="spellEnd"/>
      <w:r w:rsidR="00133CFD">
        <w:t xml:space="preserve"> </w:t>
      </w:r>
      <w:proofErr w:type="spellStart"/>
      <w:r w:rsidR="00133CFD">
        <w:t>nilai</w:t>
      </w:r>
      <w:proofErr w:type="spellEnd"/>
      <w:r w:rsidR="00133CFD">
        <w:t xml:space="preserve"> rata-rata </w:t>
      </w:r>
      <w:proofErr w:type="spellStart"/>
      <w:r w:rsidR="00133CFD">
        <w:t>dari</w:t>
      </w:r>
      <w:proofErr w:type="spellEnd"/>
      <w:r w:rsidR="00133CFD">
        <w:t xml:space="preserve"> rata-rata </w:t>
      </w:r>
      <w:proofErr w:type="spellStart"/>
      <w:r w:rsidR="00133CFD">
        <w:t>sampel</w:t>
      </w:r>
      <w:proofErr w:type="spellEnd"/>
      <w:r w:rsidR="00133CFD">
        <w:t xml:space="preserve">, mana yang </w:t>
      </w:r>
      <w:proofErr w:type="spellStart"/>
      <w:r w:rsidR="00133CFD">
        <w:t>lebih</w:t>
      </w:r>
      <w:proofErr w:type="spellEnd"/>
      <w:r w:rsidR="00133CFD">
        <w:t xml:space="preserve"> </w:t>
      </w:r>
      <w:proofErr w:type="spellStart"/>
      <w:r w:rsidR="00133CFD">
        <w:t>baik</w:t>
      </w:r>
      <w:proofErr w:type="spellEnd"/>
      <w:r w:rsidR="00133CFD">
        <w:t>?</w:t>
      </w:r>
    </w:p>
    <w:sectPr w:rsidR="00133C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4779165">
    <w:abstractNumId w:val="8"/>
  </w:num>
  <w:num w:numId="2" w16cid:durableId="1484590494">
    <w:abstractNumId w:val="6"/>
  </w:num>
  <w:num w:numId="3" w16cid:durableId="1294018441">
    <w:abstractNumId w:val="5"/>
  </w:num>
  <w:num w:numId="4" w16cid:durableId="516503466">
    <w:abstractNumId w:val="4"/>
  </w:num>
  <w:num w:numId="5" w16cid:durableId="2063552372">
    <w:abstractNumId w:val="7"/>
  </w:num>
  <w:num w:numId="6" w16cid:durableId="455955090">
    <w:abstractNumId w:val="3"/>
  </w:num>
  <w:num w:numId="7" w16cid:durableId="345407212">
    <w:abstractNumId w:val="2"/>
  </w:num>
  <w:num w:numId="8" w16cid:durableId="1780880395">
    <w:abstractNumId w:val="1"/>
  </w:num>
  <w:num w:numId="9" w16cid:durableId="1260719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71AF"/>
    <w:rsid w:val="0006063C"/>
    <w:rsid w:val="00133CFD"/>
    <w:rsid w:val="0015074B"/>
    <w:rsid w:val="002828F7"/>
    <w:rsid w:val="0029639D"/>
    <w:rsid w:val="002D39AB"/>
    <w:rsid w:val="00326F90"/>
    <w:rsid w:val="003352BD"/>
    <w:rsid w:val="004D3DC2"/>
    <w:rsid w:val="00723A10"/>
    <w:rsid w:val="00AA1D8D"/>
    <w:rsid w:val="00B47730"/>
    <w:rsid w:val="00CB0664"/>
    <w:rsid w:val="00CC5691"/>
    <w:rsid w:val="00D72ABD"/>
    <w:rsid w:val="00F843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5B05DF9"/>
  <w14:defaultImageDpi w14:val="300"/>
  <w15:docId w15:val="{393B7F23-63B3-AC40-80ED-6C322636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Prodi MIPA Sistem Informasi S1</cp:lastModifiedBy>
  <cp:revision>5</cp:revision>
  <dcterms:created xsi:type="dcterms:W3CDTF">2025-04-16T13:23:00Z</dcterms:created>
  <dcterms:modified xsi:type="dcterms:W3CDTF">2025-04-24T03:41:00Z</dcterms:modified>
  <cp:category/>
</cp:coreProperties>
</file>